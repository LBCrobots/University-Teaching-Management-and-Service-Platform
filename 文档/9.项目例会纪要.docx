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>
            <w:pPr>
              <w:ind w:right="100"/>
              <w:rPr>
                <w:rFonts w:cs="Arial"/>
                <w:b/>
                <w:szCs w:val="21"/>
              </w:rPr>
            </w:pPr>
            <w:bookmarkStart w:id="2" w:name="_GoBack"/>
            <w:bookmarkEnd w:id="2"/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>
            <w:pPr>
              <w:pStyle w:val="40"/>
              <w:rPr>
                <w:rFonts w:hint="default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学生信息管理系统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>
            <w:pPr>
              <w:jc w:val="both"/>
              <w:rPr>
                <w:rFonts w:hAnsi="宋体"/>
                <w:szCs w:val="21"/>
              </w:rPr>
            </w:pP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65"/>
              <w:ind w:firstLine="455" w:firstLineChars="228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>
            <w:pPr>
              <w:pStyle w:val="16"/>
              <w:rPr>
                <w:sz w:val="10"/>
                <w:szCs w:val="48"/>
              </w:rPr>
            </w:pPr>
          </w:p>
          <w:p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sz w:val="28"/>
                <w:szCs w:val="28"/>
              </w:rPr>
            </w:pPr>
          </w:p>
          <w:p>
            <w:pPr>
              <w:jc w:val="center"/>
              <w:rPr>
                <w:rFonts w:hAnsi="宋体"/>
                <w:sz w:val="28"/>
                <w:szCs w:val="28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7组</w:t>
            </w:r>
            <w:r>
              <w:rPr>
                <w:rFonts w:hint="eastAsia" w:hAnsi="宋体"/>
                <w:sz w:val="30"/>
                <w:szCs w:val="30"/>
              </w:rPr>
              <w:t xml:space="preserve">  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翟开盛</w:t>
            </w:r>
          </w:p>
          <w:p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</w:t>
            </w:r>
            <w:r>
              <w:rPr>
                <w:rFonts w:hint="eastAsia" w:hAnsi="宋体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>202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4</w:t>
            </w:r>
            <w:r>
              <w:rPr>
                <w:rFonts w:hAnsi="宋体"/>
                <w:sz w:val="30"/>
                <w:szCs w:val="30"/>
              </w:rPr>
              <w:t>-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3</w:t>
            </w:r>
            <w:r>
              <w:rPr>
                <w:rFonts w:hAnsi="宋体"/>
                <w:sz w:val="30"/>
                <w:szCs w:val="30"/>
              </w:rPr>
              <w:t>-10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A3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姜钧域</w:t>
            </w:r>
            <w:r>
              <w:rPr>
                <w:rFonts w:hint="eastAsia" w:hAnsi="宋体"/>
                <w:sz w:val="30"/>
                <w:szCs w:val="30"/>
              </w:rPr>
              <w:t xml:space="preserve">  </w:t>
            </w:r>
          </w:p>
          <w:p>
            <w:pPr>
              <w:rPr>
                <w:rFonts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议   日  期：</w:t>
            </w:r>
            <w:r>
              <w:rPr>
                <w:rFonts w:hAnsi="宋体"/>
                <w:sz w:val="30"/>
                <w:szCs w:val="30"/>
              </w:rPr>
              <w:t xml:space="preserve">  2023-1-10</w:t>
            </w:r>
          </w:p>
          <w:p>
            <w:pPr>
              <w:rPr>
                <w:rFonts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ascii="黑体" w:eastAsia="黑体"/>
          <w:sz w:val="30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hAnsi="宋体"/>
          <w:b/>
          <w:bCs/>
          <w:sz w:val="24"/>
        </w:rPr>
      </w:pPr>
    </w:p>
    <w:p>
      <w:pPr>
        <w:rPr>
          <w:rFonts w:ascii="黑体" w:eastAsia="黑体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2023年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主题： 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精化阶段完善、开启构建化阶段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姜钧域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>
            <w:pPr>
              <w:jc w:val="both"/>
              <w:rPr>
                <w:rFonts w:hint="default" w:ascii="Times New Roman" w:hAnsi="Times New Roman" w:eastAsia="宋体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翟开盛，罗博才，王彦哲，陈柏源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修改学生权限：只能查看自己的成绩，可以进行选课退课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姜钧域，陈柏源</w:t>
            </w:r>
            <w:r>
              <w:rPr>
                <w:rFonts w:ascii="Times New Roman" w:hAnsi="Times New Roman"/>
                <w:sz w:val="24"/>
                <w:szCs w:val="24"/>
              </w:rPr>
              <w:t>负责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前端代码编写。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>翟开盛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精化阶段文档整理。</w:t>
            </w: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完成度：80%</w:t>
            </w:r>
            <w:bookmarkEnd w:id="1"/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>
      <w:pPr>
        <w:rPr>
          <w:rFonts w:ascii="宋体"/>
          <w:sz w:val="28"/>
        </w:rPr>
        <w:sectPr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>
      <w:pPr>
        <w:pStyle w:val="59"/>
        <w:rPr>
          <w:sz w:val="30"/>
        </w:rPr>
      </w:pPr>
    </w:p>
    <w:p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姜钧域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>7组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陈柏源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>7组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2"/>
                <w:lang w:val="en-US" w:eastAsia="zh-CN"/>
              </w:rPr>
              <w:t>罗博才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>7组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翟开盛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>7组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王彦哲</w:t>
            </w: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编码人员</w:t>
            </w:r>
          </w:p>
        </w:tc>
        <w:tc>
          <w:tcPr>
            <w:tcW w:w="2457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sz w:val="30"/>
                <w:lang w:val="en-US" w:eastAsia="zh-CN"/>
              </w:rPr>
              <w:t>7组</w:t>
            </w: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p>
      <w:pPr>
        <w:pStyle w:val="59"/>
        <w:jc w:val="center"/>
        <w:rPr>
          <w:sz w:val="3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FC0E"/>
    <w:multiLevelType w:val="singleLevel"/>
    <w:tmpl w:val="AC5CFC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1">
    <w:nsid w:val="10A4165F"/>
    <w:multiLevelType w:val="singleLevel"/>
    <w:tmpl w:val="10A4165F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3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attachedTemplate r:id="rId1"/>
  <w:documentProtection w:enforcement="0"/>
  <w:defaultTabStop w:val="720"/>
  <w:doNotHyphenateCaps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3YmFhYWQ4NDA2YmNjMTdkODA3YWI1YTM3MDU4ZGYifQ=="/>
  </w:docVars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A4F83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45113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CBB6811"/>
    <w:rsid w:val="2E170C8A"/>
    <w:rsid w:val="2F2B53B6"/>
    <w:rsid w:val="352869D7"/>
    <w:rsid w:val="38F20235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autoRedefine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autoRedefine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autoRedefine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autoRedefine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autoRedefine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autoRedefine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autoRedefine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autoRedefine/>
    <w:semiHidden/>
    <w:unhideWhenUsed/>
    <w:uiPriority w:val="1"/>
  </w:style>
  <w:style w:type="table" w:default="1" w:styleId="4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autoRedefine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autoRedefine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autoRedefine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autoRedefine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autoRedefine/>
    <w:qFormat/>
    <w:uiPriority w:val="0"/>
    <w:rPr>
      <w:rFonts w:eastAsia="Arial" w:cs="Arial"/>
      <w:i/>
    </w:rPr>
  </w:style>
  <w:style w:type="paragraph" w:styleId="18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autoRedefine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autoRedefine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autoRedefine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autoRedefine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autoRedefine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autoRedefine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autoRedefine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autoRedefine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autoRedefine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autoRedefine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autoRedefine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autoRedefine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autoRedefine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autoRedefine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autoRedefine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autoRedefine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autoRedefine/>
    <w:semiHidden/>
    <w:qFormat/>
    <w:uiPriority w:val="0"/>
    <w:rPr>
      <w:rFonts w:eastAsia="Arial"/>
    </w:rPr>
  </w:style>
  <w:style w:type="character" w:styleId="45">
    <w:name w:val="FollowedHyperlink"/>
    <w:basedOn w:val="43"/>
    <w:autoRedefine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autoRedefine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autoRedefine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autoRedefine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autoRedefine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autoRedefine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autoRedefine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autoRedefine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autoRedefine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autoRedefine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autoRedefine/>
    <w:qFormat/>
    <w:uiPriority w:val="0"/>
    <w:pPr>
      <w:ind w:left="720" w:hanging="432"/>
    </w:pPr>
  </w:style>
  <w:style w:type="paragraph" w:customStyle="1" w:styleId="56">
    <w:name w:val="Tabletext"/>
    <w:basedOn w:val="1"/>
    <w:autoRedefine/>
    <w:qFormat/>
    <w:uiPriority w:val="0"/>
  </w:style>
  <w:style w:type="paragraph" w:customStyle="1" w:styleId="57">
    <w:name w:val="Blockquote"/>
    <w:basedOn w:val="1"/>
    <w:autoRedefine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autoRedefine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autoRedefine/>
    <w:qFormat/>
    <w:uiPriority w:val="0"/>
    <w:rPr>
      <w:b/>
      <w:bCs/>
      <w:sz w:val="22"/>
    </w:rPr>
  </w:style>
  <w:style w:type="paragraph" w:customStyle="1" w:styleId="60">
    <w:name w:val="tablecoloumn"/>
    <w:basedOn w:val="3"/>
    <w:autoRedefine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autoRedefine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autoRedefine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autoRedefine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autoRedefine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autoRedefine/>
    <w:qFormat/>
    <w:uiPriority w:val="0"/>
    <w:pPr>
      <w:spacing w:before="60" w:after="60"/>
    </w:pPr>
    <w:rPr>
      <w:b/>
    </w:rPr>
  </w:style>
  <w:style w:type="character" w:customStyle="1" w:styleId="66">
    <w:name w:val="tw4winMark"/>
    <w:autoRedefine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autoRedefine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autoRedefine/>
    <w:qFormat/>
    <w:uiPriority w:val="0"/>
    <w:rPr>
      <w:color w:val="0000FF"/>
    </w:rPr>
  </w:style>
  <w:style w:type="character" w:customStyle="1" w:styleId="69">
    <w:name w:val="tw4winPopup"/>
    <w:autoRedefine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autoRedefine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autoRedefine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autoRedefine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autoRedefine/>
    <w:qFormat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autoRedefine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Company>China</Company>
  <Pages>3</Pages>
  <Words>143</Words>
  <Characters>817</Characters>
  <Lines>6</Lines>
  <Paragraphs>1</Paragraphs>
  <TotalTime>2</TotalTime>
  <ScaleCrop>false</ScaleCrop>
  <LinksUpToDate>false</LinksUpToDate>
  <CharactersWithSpaces>959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翟开</cp:lastModifiedBy>
  <dcterms:modified xsi:type="dcterms:W3CDTF">2024-03-15T03:36:24Z</dcterms:modified>
  <dc:subject>&lt;项目名称&gt;</dc:subject>
  <dc:title>&lt;阶段名称&gt;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4FCBF08350344BFD9F4D9B2D2EA5D22B_13</vt:lpwstr>
  </property>
</Properties>
</file>